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B4B7B" w14:textId="77777777" w:rsidR="00F2213C" w:rsidRDefault="00000000">
      <w:pPr>
        <w:pStyle w:val="Heading1"/>
      </w:pPr>
      <w:r>
        <w:t>EXPERIMENT-7</w:t>
      </w:r>
    </w:p>
    <w:p w14:paraId="500B99A8" w14:textId="577311F9" w:rsidR="00F2213C" w:rsidRDefault="00000000">
      <w:r>
        <w:t>ROLL NO: 230701282</w:t>
      </w:r>
      <w:r>
        <w:tab/>
      </w:r>
      <w:r>
        <w:tab/>
      </w:r>
      <w:proofErr w:type="gramStart"/>
      <w:r>
        <w:t>NAME</w:t>
      </w:r>
      <w:proofErr w:type="gramEnd"/>
      <w:r>
        <w:t>: SANDHIYA</w:t>
      </w:r>
      <w:r w:rsidR="0078651F">
        <w:t xml:space="preserve"> P</w:t>
      </w:r>
      <w:r>
        <w:br/>
      </w:r>
      <w:r>
        <w:br/>
      </w:r>
    </w:p>
    <w:p w14:paraId="68129221" w14:textId="77777777" w:rsidR="00F2213C" w:rsidRDefault="00000000">
      <w:r>
        <w:t>Experiment with different layouts and color schemes for an app.</w:t>
      </w:r>
      <w:r>
        <w:br/>
        <w:t>Collect user feedback on aesthetics and usability using GIMP (GNU Image Manipulation Program)</w:t>
      </w:r>
      <w:r>
        <w:br/>
      </w:r>
      <w:r>
        <w:br/>
        <w:t>AIM: The aim is to trial different app layouts and color schemes and evaluate user feedback on aesthetics and usability using GIMP.</w:t>
      </w:r>
      <w:r>
        <w:br/>
      </w:r>
    </w:p>
    <w:p w14:paraId="2B7CDC7F" w14:textId="60BC382E" w:rsidR="00F2213C" w:rsidRDefault="00000000">
      <w:r>
        <w:t>Project Title: Burger House Poster Creation using GIMP</w:t>
      </w:r>
      <w:r>
        <w:br/>
        <w:t>Tool Used: GIMP (GNU Image Manipulation Program)</w:t>
      </w:r>
      <w:r>
        <w:br/>
        <w:t>Poster Theme: Fast Food Advertisement — Burger House</w:t>
      </w:r>
      <w:r>
        <w:br/>
      </w:r>
      <w:r>
        <w:br/>
        <w:t>Tools and Technologies:</w:t>
      </w:r>
      <w:r>
        <w:br/>
      </w:r>
      <w:r w:rsidR="0078651F">
        <w:t>-&gt;</w:t>
      </w:r>
      <w:r>
        <w:t xml:space="preserve"> Software: GIMP 2.10+</w:t>
      </w:r>
      <w:r>
        <w:br/>
      </w:r>
      <w:r w:rsidR="0078651F">
        <w:t>-&gt;</w:t>
      </w:r>
      <w:r>
        <w:t xml:space="preserve"> Resources Used:</w:t>
      </w:r>
      <w:r>
        <w:br/>
        <w:t xml:space="preserve">  o Burger image (uploaded)</w:t>
      </w:r>
      <w:r>
        <w:br/>
        <w:t xml:space="preserve">  o Flame background (designed using GIMP)</w:t>
      </w:r>
      <w:r>
        <w:br/>
        <w:t xml:space="preserve">  o Custom fonts for text elements</w:t>
      </w:r>
      <w:r>
        <w:br/>
      </w:r>
    </w:p>
    <w:p w14:paraId="7023CC2D" w14:textId="4BE75F7F" w:rsidR="00F2213C" w:rsidRDefault="00000000">
      <w:r>
        <w:br/>
        <w:t>Procedure Followed:</w:t>
      </w:r>
      <w:r>
        <w:br/>
        <w:t>Step 1: Installation</w:t>
      </w:r>
      <w:r>
        <w:br/>
      </w:r>
      <w:r w:rsidR="0078651F">
        <w:t>-&gt;</w:t>
      </w:r>
      <w:r>
        <w:t xml:space="preserve"> Downloaded and installed GIMP from the official website.</w:t>
      </w:r>
      <w:r>
        <w:br/>
        <w:t>Step 2: New Project Setup</w:t>
      </w:r>
      <w:r>
        <w:br/>
      </w:r>
      <w:r w:rsidR="0078651F">
        <w:t>-&gt;</w:t>
      </w:r>
      <w:r>
        <w:t xml:space="preserve"> Opened GIMP and created a new file with dimensions 1080x1350 pixels to suit standard poster dimensions.</w:t>
      </w:r>
      <w:r>
        <w:br/>
        <w:t>Step 3: Designing the Layout</w:t>
      </w:r>
      <w:r>
        <w:br/>
      </w:r>
      <w:r w:rsidR="0078651F">
        <w:t>-&gt;</w:t>
      </w:r>
      <w:r>
        <w:t xml:space="preserve"> Background Design:</w:t>
      </w:r>
      <w:r>
        <w:br/>
        <w:t xml:space="preserve">  o Applied a red fiery theme using gradients and brushes to simulate flames.</w:t>
      </w:r>
      <w:r>
        <w:br/>
      </w:r>
      <w:r w:rsidR="0078651F">
        <w:t>-&gt;</w:t>
      </w:r>
      <w:r>
        <w:t xml:space="preserve"> Text Elements:</w:t>
      </w:r>
      <w:r>
        <w:br/>
        <w:t xml:space="preserve">  o Added the title "Foodiz park" in a cursive, elegant font at the top.</w:t>
      </w:r>
      <w:r>
        <w:br/>
        <w:t xml:space="preserve">  o Added "BURGER" (white) and "HOUSE" (yellow) using bold fonts to attract attention.</w:t>
      </w:r>
      <w:r>
        <w:br/>
      </w:r>
      <w:r w:rsidR="0078651F">
        <w:t>-&gt;</w:t>
      </w:r>
      <w:r>
        <w:t xml:space="preserve"> Main Image:</w:t>
      </w:r>
      <w:r>
        <w:br/>
        <w:t xml:space="preserve">  o Imported the burger image using Open as Layers.</w:t>
      </w:r>
      <w:r>
        <w:br/>
        <w:t xml:space="preserve">  o Positioned centrally for visual focus.</w:t>
      </w:r>
      <w:r>
        <w:br/>
      </w:r>
      <w:r w:rsidR="0078651F">
        <w:t>-&gt;</w:t>
      </w:r>
      <w:r>
        <w:t xml:space="preserve"> Footer Section:</w:t>
      </w:r>
      <w:r>
        <w:br/>
      </w:r>
      <w:r>
        <w:lastRenderedPageBreak/>
        <w:t xml:space="preserve">  o Inserted operational hours in a clean, simple font at the bottom.</w:t>
      </w:r>
      <w:r>
        <w:br/>
        <w:t>Step 4: Layer Organization</w:t>
      </w:r>
      <w:r>
        <w:br/>
      </w:r>
      <w:r w:rsidR="0078651F">
        <w:t>-&gt;</w:t>
      </w:r>
      <w:r>
        <w:t xml:space="preserve"> Created and organized separate layers for:</w:t>
      </w:r>
      <w:r>
        <w:br/>
        <w:t xml:space="preserve">  o Background</w:t>
      </w:r>
      <w:r>
        <w:br/>
        <w:t xml:space="preserve">  </w:t>
      </w:r>
      <w:proofErr w:type="spellStart"/>
      <w:r>
        <w:t>o</w:t>
      </w:r>
      <w:proofErr w:type="spellEnd"/>
      <w:r>
        <w:t xml:space="preserve"> Flame effects</w:t>
      </w:r>
      <w:r>
        <w:br/>
        <w:t xml:space="preserve">  </w:t>
      </w:r>
      <w:proofErr w:type="spellStart"/>
      <w:r>
        <w:t>o</w:t>
      </w:r>
      <w:proofErr w:type="spellEnd"/>
      <w:r>
        <w:t xml:space="preserve"> Brand title</w:t>
      </w:r>
      <w:r>
        <w:br/>
        <w:t xml:space="preserve">  o Product image (burger)</w:t>
      </w:r>
      <w:r>
        <w:br/>
        <w:t xml:space="preserve">  o Footer details</w:t>
      </w:r>
      <w:r>
        <w:br/>
        <w:t>Step 5: Color Experimentation</w:t>
      </w:r>
      <w:r>
        <w:br/>
      </w:r>
      <w:r w:rsidR="0078651F">
        <w:t>-&gt;</w:t>
      </w:r>
      <w:r>
        <w:t xml:space="preserve"> Created multiple versions by changing background shades and slight variations in text color.</w:t>
      </w:r>
      <w:r>
        <w:br/>
      </w:r>
      <w:r w:rsidR="0078651F">
        <w:t>-&gt;</w:t>
      </w:r>
      <w:r>
        <w:t xml:space="preserve"> Saved each version separately using File → Export As in .png format.</w:t>
      </w:r>
      <w:r>
        <w:br/>
        <w:t>Step 6: User Feedback Collection</w:t>
      </w:r>
      <w:r>
        <w:br/>
      </w:r>
      <w:r w:rsidR="0078651F">
        <w:t>-&gt;</w:t>
      </w:r>
      <w:r>
        <w:t xml:space="preserve"> Designed a feedback form using Google Forms.</w:t>
      </w:r>
      <w:r>
        <w:br/>
      </w:r>
      <w:r w:rsidR="0078651F">
        <w:t>-&gt;</w:t>
      </w:r>
      <w:r>
        <w:t xml:space="preserve"> Shared poster variants with peers and collected responses based on:</w:t>
      </w:r>
      <w:r>
        <w:br/>
        <w:t xml:space="preserve">  o Attractiveness</w:t>
      </w:r>
      <w:r>
        <w:br/>
        <w:t xml:space="preserve">  </w:t>
      </w:r>
      <w:proofErr w:type="spellStart"/>
      <w:r>
        <w:t>o</w:t>
      </w:r>
      <w:proofErr w:type="spellEnd"/>
      <w:r>
        <w:t xml:space="preserve"> Readability</w:t>
      </w:r>
      <w:r>
        <w:br/>
        <w:t xml:space="preserve">  o Color appeal</w:t>
      </w:r>
      <w:r>
        <w:br/>
      </w:r>
      <w:r w:rsidR="0078651F">
        <w:t>-&gt;</w:t>
      </w:r>
      <w:r>
        <w:t xml:space="preserve"> Analyzed the feedback to select the final version.</w:t>
      </w:r>
      <w:r>
        <w:br/>
        <w:t>Step 7: Final Refinement</w:t>
      </w:r>
      <w:r>
        <w:br/>
      </w:r>
      <w:r w:rsidR="0078651F">
        <w:t>-&gt;</w:t>
      </w:r>
      <w:r>
        <w:t xml:space="preserve"> Based on feedback, adjusted text size and background contrast.</w:t>
      </w:r>
      <w:r>
        <w:br/>
      </w:r>
      <w:r w:rsidR="0078651F">
        <w:t>-&gt;</w:t>
      </w:r>
      <w:r>
        <w:t xml:space="preserve"> Finalized and exported the best poster version.</w:t>
      </w:r>
      <w:r>
        <w:br/>
      </w:r>
    </w:p>
    <w:p w14:paraId="1B9227F7" w14:textId="77777777" w:rsidR="0078651F" w:rsidRDefault="00000000">
      <w:r>
        <w:br/>
        <w:t>Final Output:</w:t>
      </w:r>
      <w:r>
        <w:br/>
      </w:r>
      <w:r w:rsidR="0078651F">
        <w:t>-&gt;</w:t>
      </w:r>
      <w:r>
        <w:t xml:space="preserve"> An eye-catching promotional poster featuring:</w:t>
      </w:r>
      <w:r>
        <w:br/>
        <w:t xml:space="preserve">  o A vibrant flame background</w:t>
      </w:r>
      <w:r>
        <w:br/>
        <w:t xml:space="preserve">  o Bold branding text</w:t>
      </w:r>
      <w:r>
        <w:br/>
        <w:t xml:space="preserve">  o High-quality burger image</w:t>
      </w:r>
      <w:r>
        <w:br/>
        <w:t xml:space="preserve">  o Clear operation timing details</w:t>
      </w:r>
    </w:p>
    <w:p w14:paraId="285CC499" w14:textId="63682F20" w:rsidR="00F2213C" w:rsidRDefault="00000000">
      <w:r>
        <w:lastRenderedPageBreak/>
        <w:br/>
      </w:r>
      <w:r w:rsidR="0078651F" w:rsidRPr="0078651F">
        <w:rPr>
          <w:noProof/>
        </w:rPr>
        <w:drawing>
          <wp:inline distT="0" distB="0" distL="0" distR="0" wp14:anchorId="5CEC6425" wp14:editId="6580F1AF">
            <wp:extent cx="5486400" cy="2875915"/>
            <wp:effectExtent l="0" t="0" r="0" b="635"/>
            <wp:docPr id="13944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EAF1" w14:textId="77777777" w:rsidR="00F2213C" w:rsidRDefault="00000000">
      <w:r>
        <w:rPr>
          <w:noProof/>
        </w:rPr>
        <w:lastRenderedPageBreak/>
        <w:drawing>
          <wp:inline distT="0" distB="0" distL="0" distR="0" wp14:anchorId="7F27B0B9" wp14:editId="30B3981A">
            <wp:extent cx="4114800" cy="6174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g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7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C5C" w14:textId="77777777" w:rsidR="00F2213C" w:rsidRDefault="00000000">
      <w:r>
        <w:br/>
        <w:t>Conclusion:</w:t>
      </w:r>
      <w:r>
        <w:br/>
        <w:t>GIMP proved to be an excellent tool for poster design. The layer-based editing made it easy to adjust and refine the design. User feedback helped enhance the final output to ensure better visual appeal and brand communication.</w:t>
      </w:r>
      <w:r>
        <w:br/>
      </w:r>
    </w:p>
    <w:sectPr w:rsidR="00F22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700939">
    <w:abstractNumId w:val="8"/>
  </w:num>
  <w:num w:numId="2" w16cid:durableId="656493061">
    <w:abstractNumId w:val="6"/>
  </w:num>
  <w:num w:numId="3" w16cid:durableId="1857233889">
    <w:abstractNumId w:val="5"/>
  </w:num>
  <w:num w:numId="4" w16cid:durableId="272522700">
    <w:abstractNumId w:val="4"/>
  </w:num>
  <w:num w:numId="5" w16cid:durableId="39601367">
    <w:abstractNumId w:val="7"/>
  </w:num>
  <w:num w:numId="6" w16cid:durableId="1963487901">
    <w:abstractNumId w:val="3"/>
  </w:num>
  <w:num w:numId="7" w16cid:durableId="1276329943">
    <w:abstractNumId w:val="2"/>
  </w:num>
  <w:num w:numId="8" w16cid:durableId="1075543381">
    <w:abstractNumId w:val="1"/>
  </w:num>
  <w:num w:numId="9" w16cid:durableId="84871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651F"/>
    <w:rsid w:val="00AA1D8D"/>
    <w:rsid w:val="00B47730"/>
    <w:rsid w:val="00CB0664"/>
    <w:rsid w:val="00D45DB5"/>
    <w:rsid w:val="00F221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833F6"/>
  <w14:defaultImageDpi w14:val="300"/>
  <w15:docId w15:val="{7F628925-8628-4FEC-80DA-C3C7DB3B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Maheswari Maheswari</cp:lastModifiedBy>
  <cp:revision>2</cp:revision>
  <dcterms:created xsi:type="dcterms:W3CDTF">2025-04-27T17:25:00Z</dcterms:created>
  <dcterms:modified xsi:type="dcterms:W3CDTF">2025-04-27T17:25:00Z</dcterms:modified>
  <cp:category/>
</cp:coreProperties>
</file>